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Simple</w:t>
      </w:r>
    </w:p>
    <w:p>
      <w:r>
        <w:t>1. Validate the select country page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Select a country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Select a region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Enter number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 Click Next Button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 Enter name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7. Enter PIN one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8. Enter PIN two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9. Click Allow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10. Click allow prompt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11. Search facility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Click YES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Click Skip</w:t>
      </w:r>
    </w:p>
    <w:p>
      <w:r>
        <w:drawing>
          <wp:inline xmlns:a="http://schemas.openxmlformats.org/drawingml/2006/main" xmlns:pic="http://schemas.openxmlformats.org/drawingml/2006/picture">
            <wp:extent cx="1371600" cy="2895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