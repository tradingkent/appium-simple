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Simple</w:t>
      </w:r>
    </w:p>
    <w:p>
      <w:r>
        <w:t>1. Upon launching the app the user should be redirected to Simple Opening Page</w:t>
      </w:r>
    </w:p>
    <w:p>
      <w:r>
        <w:drawing>
          <wp:inline xmlns:a="http://schemas.openxmlformats.org/drawingml/2006/main" xmlns:pic="http://schemas.openxmlformats.org/drawingml/2006/picture">
            <wp:extent cx="1371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Click Next Button</w:t>
      </w:r>
    </w:p>
    <w:p>
      <w:r>
        <w:drawing>
          <wp:inline xmlns:a="http://schemas.openxmlformats.org/drawingml/2006/main" xmlns:pic="http://schemas.openxmlformats.org/drawingml/2006/picture">
            <wp:extent cx="1371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